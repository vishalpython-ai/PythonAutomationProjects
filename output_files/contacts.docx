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Contacts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Phone</w:t>
            </w:r>
          </w:p>
        </w:tc>
      </w:tr>
      <w:tr>
        <w:tc>
          <w:tcPr>
            <w:tcW w:type="dxa" w:w="2880"/>
          </w:tcPr>
          <w:p>
            <w:r>
              <w:t>Scarlett Hall</w:t>
            </w:r>
          </w:p>
        </w:tc>
        <w:tc>
          <w:tcPr>
            <w:tcW w:type="dxa" w:w="2880"/>
          </w:tcPr>
          <w:p>
            <w:r>
              <w:t>scarlett.hall@example.in</w:t>
            </w:r>
          </w:p>
        </w:tc>
        <w:tc>
          <w:tcPr>
            <w:tcW w:type="dxa" w:w="2880"/>
          </w:tcPr>
          <w:p>
            <w:r>
              <w:t>+44 20 4321 8765</w:t>
            </w:r>
          </w:p>
        </w:tc>
      </w:tr>
      <w:tr>
        <w:tc>
          <w:tcPr>
            <w:tcW w:type="dxa" w:w="2880"/>
          </w:tcPr>
          <w:p>
            <w:r>
              <w:t>Scarlett Hill</w:t>
            </w:r>
          </w:p>
        </w:tc>
        <w:tc>
          <w:tcPr>
            <w:tcW w:type="dxa" w:w="2880"/>
          </w:tcPr>
          <w:p>
            <w:r>
              <w:t>scarlett.hill@gmail.com</w:t>
            </w:r>
          </w:p>
        </w:tc>
        <w:tc>
          <w:tcPr>
            <w:tcW w:type="dxa" w:w="2880"/>
          </w:tcPr>
          <w:p>
            <w:r>
              <w:t>(080) 44332211</w:t>
            </w:r>
          </w:p>
        </w:tc>
      </w:tr>
      <w:tr>
        <w:tc>
          <w:tcPr>
            <w:tcW w:type="dxa" w:w="2880"/>
          </w:tcPr>
          <w:p>
            <w:r>
              <w:t>Joseph Lewis</w:t>
            </w:r>
          </w:p>
        </w:tc>
        <w:tc>
          <w:tcPr>
            <w:tcW w:type="dxa" w:w="2880"/>
          </w:tcPr>
          <w:p>
            <w:r>
              <w:t>joseph.lewis@gmail.com</w:t>
            </w:r>
          </w:p>
        </w:tc>
        <w:tc>
          <w:tcPr>
            <w:tcW w:type="dxa" w:w="2880"/>
          </w:tcPr>
          <w:p>
            <w:r>
              <w:t>(022) 11223344</w:t>
            </w:r>
          </w:p>
        </w:tc>
      </w:tr>
      <w:tr>
        <w:tc>
          <w:tcPr>
            <w:tcW w:type="dxa" w:w="2880"/>
          </w:tcPr>
          <w:p>
            <w:r>
              <w:t>Benjamin Baker</w:t>
            </w:r>
          </w:p>
        </w:tc>
        <w:tc>
          <w:tcPr>
            <w:tcW w:type="dxa" w:w="2880"/>
          </w:tcPr>
          <w:p>
            <w:r>
              <w:t>benjamin.baker@gmail.com</w:t>
            </w:r>
          </w:p>
        </w:tc>
        <w:tc>
          <w:tcPr>
            <w:tcW w:type="dxa" w:w="2880"/>
          </w:tcPr>
          <w:p>
            <w:r>
              <w:t>+44 161 9876 5432</w:t>
            </w:r>
          </w:p>
        </w:tc>
      </w:tr>
      <w:tr>
        <w:tc>
          <w:tcPr>
            <w:tcW w:type="dxa" w:w="2880"/>
          </w:tcPr>
          <w:p>
            <w:r>
              <w:t>Logan Adams</w:t>
            </w:r>
          </w:p>
        </w:tc>
        <w:tc>
          <w:tcPr>
            <w:tcW w:type="dxa" w:w="2880"/>
          </w:tcPr>
          <w:p>
            <w:r>
              <w:t>logan.adams@example.in</w:t>
            </w:r>
          </w:p>
        </w:tc>
        <w:tc>
          <w:tcPr>
            <w:tcW w:type="dxa" w:w="2880"/>
          </w:tcPr>
          <w:p>
            <w:r>
              <w:t>+91-9001122334</w:t>
            </w:r>
          </w:p>
        </w:tc>
      </w:tr>
      <w:tr>
        <w:tc>
          <w:tcPr>
            <w:tcW w:type="dxa" w:w="2880"/>
          </w:tcPr>
          <w:p>
            <w:r>
              <w:t>James Clark</w:t>
            </w:r>
          </w:p>
        </w:tc>
        <w:tc>
          <w:tcPr>
            <w:tcW w:type="dxa" w:w="2880"/>
          </w:tcPr>
          <w:p>
            <w:r>
              <w:t>james.clark@gmail.com</w:t>
            </w:r>
          </w:p>
        </w:tc>
        <w:tc>
          <w:tcPr>
            <w:tcW w:type="dxa" w:w="2880"/>
          </w:tcPr>
          <w:p>
            <w:r>
              <w:t>9876543100</w:t>
            </w:r>
          </w:p>
        </w:tc>
      </w:tr>
      <w:tr>
        <w:tc>
          <w:tcPr>
            <w:tcW w:type="dxa" w:w="2880"/>
          </w:tcPr>
          <w:p>
            <w:r>
              <w:t>Michael Lewis</w:t>
            </w:r>
          </w:p>
        </w:tc>
        <w:tc>
          <w:tcPr>
            <w:tcW w:type="dxa" w:w="2880"/>
          </w:tcPr>
          <w:p>
            <w:r>
              <w:t>michael.lewis@company.co.uk</w:t>
            </w:r>
          </w:p>
        </w:tc>
        <w:tc>
          <w:tcPr>
            <w:tcW w:type="dxa" w:w="2880"/>
          </w:tcPr>
          <w:p>
            <w:r>
              <w:t>(022) 99887766</w:t>
            </w:r>
          </w:p>
        </w:tc>
      </w:tr>
      <w:tr>
        <w:tc>
          <w:tcPr>
            <w:tcW w:type="dxa" w:w="2880"/>
          </w:tcPr>
          <w:p>
            <w:r>
              <w:t>Noah Walker</w:t>
            </w:r>
          </w:p>
        </w:tc>
        <w:tc>
          <w:tcPr>
            <w:tcW w:type="dxa" w:w="2880"/>
          </w:tcPr>
          <w:p>
            <w:r>
              <w:t>noah.walker@example.org</w:t>
            </w:r>
          </w:p>
        </w:tc>
        <w:tc>
          <w:tcPr>
            <w:tcW w:type="dxa" w:w="2880"/>
          </w:tcPr>
          <w:p>
            <w:r>
              <w:t>+91-9988776655</w:t>
            </w:r>
          </w:p>
        </w:tc>
      </w:tr>
      <w:tr>
        <w:tc>
          <w:tcPr>
            <w:tcW w:type="dxa" w:w="2880"/>
          </w:tcPr>
          <w:p>
            <w:r>
              <w:t>William White</w:t>
            </w:r>
          </w:p>
        </w:tc>
        <w:tc>
          <w:tcPr>
            <w:tcW w:type="dxa" w:w="2880"/>
          </w:tcPr>
          <w:p>
            <w:r>
              <w:t>william.white@example.com</w:t>
            </w:r>
          </w:p>
        </w:tc>
        <w:tc>
          <w:tcPr>
            <w:tcW w:type="dxa" w:w="2880"/>
          </w:tcPr>
          <w:p>
            <w:r>
              <w:t>+91-9988771122</w:t>
            </w:r>
          </w:p>
        </w:tc>
      </w:tr>
      <w:tr>
        <w:tc>
          <w:tcPr>
            <w:tcW w:type="dxa" w:w="2880"/>
          </w:tcPr>
          <w:p>
            <w:r>
              <w:t>Isabella King</w:t>
            </w:r>
          </w:p>
        </w:tc>
        <w:tc>
          <w:tcPr>
            <w:tcW w:type="dxa" w:w="2880"/>
          </w:tcPr>
          <w:p>
            <w:r>
              <w:t>isabella.king@example.com</w:t>
            </w:r>
          </w:p>
        </w:tc>
        <w:tc>
          <w:tcPr>
            <w:tcW w:type="dxa" w:w="2880"/>
          </w:tcPr>
          <w:p>
            <w:r>
              <w:t>+44 20 8765 4321</w:t>
            </w:r>
          </w:p>
        </w:tc>
      </w:tr>
      <w:tr>
        <w:tc>
          <w:tcPr>
            <w:tcW w:type="dxa" w:w="2880"/>
          </w:tcPr>
          <w:p>
            <w:r>
              <w:t>Elijah Young</w:t>
            </w:r>
          </w:p>
        </w:tc>
        <w:tc>
          <w:tcPr>
            <w:tcW w:type="dxa" w:w="2880"/>
          </w:tcPr>
          <w:p>
            <w:r>
              <w:t>elijah.young@company.in</w:t>
            </w:r>
          </w:p>
        </w:tc>
        <w:tc>
          <w:tcPr>
            <w:tcW w:type="dxa" w:w="2880"/>
          </w:tcPr>
          <w:p>
            <w:r>
              <w:t>(080) 12345678</w:t>
            </w:r>
          </w:p>
        </w:tc>
      </w:tr>
      <w:tr>
        <w:tc>
          <w:tcPr>
            <w:tcW w:type="dxa" w:w="2880"/>
          </w:tcPr>
          <w:p>
            <w:r>
              <w:t>Emily Turner</w:t>
            </w:r>
          </w:p>
        </w:tc>
        <w:tc>
          <w:tcPr>
            <w:tcW w:type="dxa" w:w="2880"/>
          </w:tcPr>
          <w:p>
            <w:r>
              <w:t>emily.turner@company.in</w:t>
            </w:r>
          </w:p>
        </w:tc>
        <w:tc>
          <w:tcPr>
            <w:tcW w:type="dxa" w:w="2880"/>
          </w:tcPr>
          <w:p>
            <w:r>
              <w:t>+44 20 9988 7766</w:t>
            </w:r>
          </w:p>
        </w:tc>
      </w:tr>
      <w:tr>
        <w:tc>
          <w:tcPr>
            <w:tcW w:type="dxa" w:w="2880"/>
          </w:tcPr>
          <w:p>
            <w:r>
              <w:t>Amelia Walker</w:t>
            </w:r>
          </w:p>
        </w:tc>
        <w:tc>
          <w:tcPr>
            <w:tcW w:type="dxa" w:w="2880"/>
          </w:tcPr>
          <w:p>
            <w:r>
              <w:t>amelia.walker@company.com</w:t>
            </w:r>
          </w:p>
        </w:tc>
        <w:tc>
          <w:tcPr>
            <w:tcW w:type="dxa" w:w="2880"/>
          </w:tcPr>
          <w:p>
            <w:r>
              <w:t>+91-9011224455</w:t>
            </w:r>
          </w:p>
        </w:tc>
      </w:tr>
      <w:tr>
        <w:tc>
          <w:tcPr>
            <w:tcW w:type="dxa" w:w="2880"/>
          </w:tcPr>
          <w:p>
            <w:r>
              <w:t>Anthony Clark</w:t>
            </w:r>
          </w:p>
        </w:tc>
        <w:tc>
          <w:tcPr>
            <w:tcW w:type="dxa" w:w="2880"/>
          </w:tcPr>
          <w:p>
            <w:r>
              <w:t>anthony.clark@example.com</w:t>
            </w:r>
          </w:p>
        </w:tc>
        <w:tc>
          <w:tcPr>
            <w:tcW w:type="dxa" w:w="2880"/>
          </w:tcPr>
          <w:p>
            <w:r>
              <w:t>9876543221</w:t>
            </w:r>
          </w:p>
        </w:tc>
      </w:tr>
      <w:tr>
        <w:tc>
          <w:tcPr>
            <w:tcW w:type="dxa" w:w="2880"/>
          </w:tcPr>
          <w:p>
            <w:r>
              <w:t>Alexander Lewis</w:t>
            </w:r>
          </w:p>
        </w:tc>
        <w:tc>
          <w:tcPr>
            <w:tcW w:type="dxa" w:w="2880"/>
          </w:tcPr>
          <w:p>
            <w:r>
              <w:t>alexander.lewis@company.co</w:t>
            </w:r>
          </w:p>
        </w:tc>
        <w:tc>
          <w:tcPr>
            <w:tcW w:type="dxa" w:w="2880"/>
          </w:tcPr>
          <w:p>
            <w:r>
              <w:t>(022) 87654321</w:t>
            </w:r>
          </w:p>
        </w:tc>
      </w:tr>
      <w:tr>
        <w:tc>
          <w:tcPr>
            <w:tcW w:type="dxa" w:w="2880"/>
          </w:tcPr>
          <w:p>
            <w:r>
              <w:t>Lucas Hill</w:t>
            </w:r>
          </w:p>
        </w:tc>
        <w:tc>
          <w:tcPr>
            <w:tcW w:type="dxa" w:w="2880"/>
          </w:tcPr>
          <w:p>
            <w:r>
              <w:t>lucas.hill@gmail.com</w:t>
            </w:r>
          </w:p>
        </w:tc>
        <w:tc>
          <w:tcPr>
            <w:tcW w:type="dxa" w:w="2880"/>
          </w:tcPr>
          <w:p>
            <w:r>
              <w:t>9876543211</w:t>
            </w:r>
          </w:p>
        </w:tc>
      </w:tr>
      <w:tr>
        <w:tc>
          <w:tcPr>
            <w:tcW w:type="dxa" w:w="2880"/>
          </w:tcPr>
          <w:p>
            <w:r>
              <w:t>Harper Morris</w:t>
            </w:r>
          </w:p>
        </w:tc>
        <w:tc>
          <w:tcPr>
            <w:tcW w:type="dxa" w:w="2880"/>
          </w:tcPr>
          <w:p>
            <w:r>
              <w:t>harper.morris@example.org</w:t>
            </w:r>
          </w:p>
        </w:tc>
        <w:tc>
          <w:tcPr>
            <w:tcW w:type="dxa" w:w="2880"/>
          </w:tcPr>
          <w:p>
            <w:r>
              <w:t>+44 131 123 4567</w:t>
            </w:r>
          </w:p>
        </w:tc>
      </w:tr>
      <w:tr>
        <w:tc>
          <w:tcPr>
            <w:tcW w:type="dxa" w:w="2880"/>
          </w:tcPr>
          <w:p>
            <w:r>
              <w:t>Sebastian White</w:t>
            </w:r>
          </w:p>
        </w:tc>
        <w:tc>
          <w:tcPr>
            <w:tcW w:type="dxa" w:w="2880"/>
          </w:tcPr>
          <w:p>
            <w:r>
              <w:t>sebastian.white@gmail.com</w:t>
            </w:r>
          </w:p>
        </w:tc>
        <w:tc>
          <w:tcPr>
            <w:tcW w:type="dxa" w:w="2880"/>
          </w:tcPr>
          <w:p>
            <w:r>
              <w:t>+91-9870011223</w:t>
            </w:r>
          </w:p>
        </w:tc>
      </w:tr>
      <w:tr>
        <w:tc>
          <w:tcPr>
            <w:tcW w:type="dxa" w:w="2880"/>
          </w:tcPr>
          <w:p>
            <w:r>
              <w:t>Ava Roberts</w:t>
            </w:r>
          </w:p>
        </w:tc>
        <w:tc>
          <w:tcPr>
            <w:tcW w:type="dxa" w:w="2880"/>
          </w:tcPr>
          <w:p>
            <w:r>
              <w:t>ava.roberts@company.com</w:t>
            </w:r>
          </w:p>
        </w:tc>
        <w:tc>
          <w:tcPr>
            <w:tcW w:type="dxa" w:w="2880"/>
          </w:tcPr>
          <w:p>
            <w:r>
              <w:t>+44 161 123 4567</w:t>
            </w:r>
          </w:p>
        </w:tc>
      </w:tr>
      <w:tr>
        <w:tc>
          <w:tcPr>
            <w:tcW w:type="dxa" w:w="2880"/>
          </w:tcPr>
          <w:p>
            <w:r>
              <w:t>Madison Hill</w:t>
            </w:r>
          </w:p>
        </w:tc>
        <w:tc>
          <w:tcPr>
            <w:tcW w:type="dxa" w:w="2880"/>
          </w:tcPr>
          <w:p>
            <w:r>
              <w:t>madison.hill@example.org</w:t>
            </w:r>
          </w:p>
        </w:tc>
        <w:tc>
          <w:tcPr>
            <w:tcW w:type="dxa" w:w="2880"/>
          </w:tcPr>
          <w:p>
            <w:r>
              <w:t>(080) 11223344</w:t>
            </w:r>
          </w:p>
        </w:tc>
      </w:tr>
      <w:tr>
        <w:tc>
          <w:tcPr>
            <w:tcW w:type="dxa" w:w="2880"/>
          </w:tcPr>
          <w:p>
            <w:r>
              <w:t>Ethan Green</w:t>
            </w:r>
          </w:p>
        </w:tc>
        <w:tc>
          <w:tcPr>
            <w:tcW w:type="dxa" w:w="2880"/>
          </w:tcPr>
          <w:p>
            <w:r>
              <w:t>ethan.green@company.com</w:t>
            </w:r>
          </w:p>
        </w:tc>
        <w:tc>
          <w:tcPr>
            <w:tcW w:type="dxa" w:w="2880"/>
          </w:tcPr>
          <w:p>
            <w:r>
              <w:t>(011) 22334455</w:t>
            </w:r>
          </w:p>
        </w:tc>
      </w:tr>
      <w:tr>
        <w:tc>
          <w:tcPr>
            <w:tcW w:type="dxa" w:w="2880"/>
          </w:tcPr>
          <w:p>
            <w:r>
              <w:t>Sofia Walker</w:t>
            </w:r>
          </w:p>
        </w:tc>
        <w:tc>
          <w:tcPr>
            <w:tcW w:type="dxa" w:w="2880"/>
          </w:tcPr>
          <w:p>
            <w:r>
              <w:t>sofia.walker@gmail.com</w:t>
            </w:r>
          </w:p>
        </w:tc>
        <w:tc>
          <w:tcPr>
            <w:tcW w:type="dxa" w:w="2880"/>
          </w:tcPr>
          <w:p>
            <w:r>
              <w:t>+91-9003344556</w:t>
            </w:r>
          </w:p>
        </w:tc>
      </w:tr>
      <w:tr>
        <w:tc>
          <w:tcPr>
            <w:tcW w:type="dxa" w:w="2880"/>
          </w:tcPr>
          <w:p>
            <w:r>
              <w:t>Aria Turner</w:t>
            </w:r>
          </w:p>
        </w:tc>
        <w:tc>
          <w:tcPr>
            <w:tcW w:type="dxa" w:w="2880"/>
          </w:tcPr>
          <w:p>
            <w:r>
              <w:t>aria.turner@example.in</w:t>
            </w:r>
          </w:p>
        </w:tc>
        <w:tc>
          <w:tcPr>
            <w:tcW w:type="dxa" w:w="2880"/>
          </w:tcPr>
          <w:p>
            <w:r>
              <w:t>+44 20 3344 5566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